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B33B3" w14:textId="5A33DBB3" w:rsidR="005648F4" w:rsidRDefault="00000000" w:rsidP="00FD5FFF">
      <w:pPr>
        <w:pStyle w:val="Heading1"/>
      </w:pPr>
      <w:r>
        <w:rPr>
          <w:rFonts w:ascii="Segoe UI Emoji" w:hAnsi="Segoe UI Emoji" w:cs="Segoe UI Emoji"/>
        </w:rPr>
        <w:t>🌐</w:t>
      </w:r>
      <w:r>
        <w:t xml:space="preserve"> Website Structure </w:t>
      </w:r>
    </w:p>
    <w:p w14:paraId="4A2E44E7" w14:textId="77777777" w:rsidR="005648F4" w:rsidRDefault="00000000">
      <w:pPr>
        <w:pStyle w:val="Heading2"/>
      </w:pPr>
      <w:r>
        <w:t>Navigation Menu</w:t>
      </w:r>
    </w:p>
    <w:p w14:paraId="6C161DE5" w14:textId="77777777" w:rsidR="005648F4" w:rsidRDefault="00000000">
      <w:pPr>
        <w:pStyle w:val="ListBullet"/>
      </w:pPr>
      <w:r>
        <w:t>• Home</w:t>
      </w:r>
    </w:p>
    <w:p w14:paraId="2785BB13" w14:textId="77777777" w:rsidR="005648F4" w:rsidRDefault="00000000">
      <w:pPr>
        <w:pStyle w:val="ListBullet"/>
      </w:pPr>
      <w:r>
        <w:t>• Services</w:t>
      </w:r>
    </w:p>
    <w:p w14:paraId="6C7D6C88" w14:textId="1772756F" w:rsidR="0028291F" w:rsidRDefault="002718F1">
      <w:pPr>
        <w:pStyle w:val="ListBullet"/>
      </w:pPr>
      <w:r>
        <w:t xml:space="preserve">• </w:t>
      </w:r>
      <w:r w:rsidR="006D54C3">
        <w:t>Portfolio</w:t>
      </w:r>
      <w:r w:rsidR="00280C06">
        <w:t xml:space="preserve">/ </w:t>
      </w:r>
      <w:r w:rsidR="006D54C3">
        <w:t>Research articles</w:t>
      </w:r>
    </w:p>
    <w:p w14:paraId="60013C72" w14:textId="064DBEC5" w:rsidR="007F2505" w:rsidRDefault="00280C06">
      <w:pPr>
        <w:pStyle w:val="ListBullet"/>
      </w:pPr>
      <w:r>
        <w:t>• courses</w:t>
      </w:r>
    </w:p>
    <w:p w14:paraId="50669C7F" w14:textId="77777777" w:rsidR="005648F4" w:rsidRDefault="00000000">
      <w:pPr>
        <w:pStyle w:val="ListBullet"/>
      </w:pPr>
      <w:r>
        <w:t>• About</w:t>
      </w:r>
    </w:p>
    <w:p w14:paraId="7753DCB4" w14:textId="77777777" w:rsidR="005648F4" w:rsidRDefault="00000000">
      <w:pPr>
        <w:pStyle w:val="ListBullet"/>
      </w:pPr>
      <w:r>
        <w:t>• Contact</w:t>
      </w:r>
    </w:p>
    <w:p w14:paraId="71CE62B7" w14:textId="77777777" w:rsidR="005B15A7" w:rsidRDefault="005B15A7" w:rsidP="005B15A7">
      <w:pPr>
        <w:pStyle w:val="ListBullet"/>
        <w:numPr>
          <w:ilvl w:val="0"/>
          <w:numId w:val="0"/>
        </w:numPr>
        <w:ind w:left="360" w:hanging="360"/>
      </w:pPr>
    </w:p>
    <w:p w14:paraId="5807D448" w14:textId="77777777" w:rsidR="005B15A7" w:rsidRDefault="005B15A7" w:rsidP="005B15A7">
      <w:pPr>
        <w:pStyle w:val="Heading2"/>
      </w:pPr>
      <w:r>
        <w:t>Hero Section (Top of Page)</w:t>
      </w:r>
    </w:p>
    <w:p w14:paraId="3F67B2EF" w14:textId="77777777" w:rsidR="005B15A7" w:rsidRDefault="005B15A7" w:rsidP="005B15A7">
      <w:pPr>
        <w:pStyle w:val="ListBullet"/>
      </w:pPr>
      <w:r>
        <w:t>• Name &amp; Tagline: Meriem Bensalloua | Tutor • Data Scientist • Mentor</w:t>
      </w:r>
    </w:p>
    <w:p w14:paraId="0848606E" w14:textId="77777777" w:rsidR="005B15A7" w:rsidRDefault="005B15A7" w:rsidP="005B15A7">
      <w:pPr>
        <w:pStyle w:val="ListBullet"/>
      </w:pPr>
      <w:r>
        <w:t>• One-liner: 'Helping students, professionals, and companies learn, apply, and grow.'</w:t>
      </w:r>
    </w:p>
    <w:p w14:paraId="5BA81B20" w14:textId="77777777" w:rsidR="005B15A7" w:rsidRDefault="005B15A7" w:rsidP="005B15A7">
      <w:pPr>
        <w:pStyle w:val="ListBullet"/>
      </w:pPr>
      <w:r>
        <w:t>• Call-to-Action Buttons: 'Explore Packages' | 'Book a Free Consultation'</w:t>
      </w:r>
    </w:p>
    <w:p w14:paraId="5B25792F" w14:textId="77777777" w:rsidR="005B15A7" w:rsidRDefault="005B15A7" w:rsidP="005B15A7"/>
    <w:p w14:paraId="6746E61E" w14:textId="77777777" w:rsidR="005648F4" w:rsidRDefault="005648F4"/>
    <w:p w14:paraId="25F6E923" w14:textId="77777777" w:rsidR="005648F4" w:rsidRDefault="00000000">
      <w:pPr>
        <w:pStyle w:val="Heading2"/>
      </w:pPr>
      <w:r>
        <w:t>Home Section</w:t>
      </w:r>
    </w:p>
    <w:p w14:paraId="0C5AAE32" w14:textId="77777777" w:rsidR="005648F4" w:rsidRDefault="00000000">
      <w:pPr>
        <w:pStyle w:val="ListBullet"/>
      </w:pPr>
      <w:r>
        <w:t>• Brief intro about your mission and expertise.</w:t>
      </w:r>
    </w:p>
    <w:p w14:paraId="0DD97CC6" w14:textId="4FC635C6" w:rsidR="005648F4" w:rsidRDefault="00000000">
      <w:pPr>
        <w:pStyle w:val="ListBullet"/>
      </w:pPr>
      <w:r>
        <w:t xml:space="preserve">• Highlight core areas: </w:t>
      </w:r>
      <w:r w:rsidR="00FD5FFF">
        <w:t>Skills/ Experiences</w:t>
      </w:r>
      <w:r w:rsidR="00573F23">
        <w:t>/Teaching</w:t>
      </w:r>
    </w:p>
    <w:p w14:paraId="6B946BC7" w14:textId="77777777" w:rsidR="005648F4" w:rsidRDefault="00000000">
      <w:pPr>
        <w:pStyle w:val="ListBullet"/>
      </w:pPr>
      <w:r>
        <w:t>• Showcase credibility: Education, Certifications, Testimonials.</w:t>
      </w:r>
    </w:p>
    <w:p w14:paraId="37F7A5CF" w14:textId="77777777" w:rsidR="005648F4" w:rsidRDefault="005648F4"/>
    <w:p w14:paraId="32A0BB0F" w14:textId="77777777" w:rsidR="005648F4" w:rsidRDefault="00000000">
      <w:pPr>
        <w:pStyle w:val="Heading2"/>
      </w:pPr>
      <w:r>
        <w:t>Services Section</w:t>
      </w:r>
    </w:p>
    <w:p w14:paraId="5B350584" w14:textId="2D572F5E" w:rsidR="005648F4" w:rsidRDefault="00000000">
      <w:pPr>
        <w:pStyle w:val="ListBullet"/>
      </w:pPr>
      <w:r>
        <w:t xml:space="preserve">• Tutoring </w:t>
      </w:r>
      <w:r w:rsidR="00FD5FFF">
        <w:t>(1 page-intro- Packages (Starter, Pro, Custom).)</w:t>
      </w:r>
    </w:p>
    <w:p w14:paraId="1C217558" w14:textId="140B32C1" w:rsidR="005648F4" w:rsidRDefault="00000000">
      <w:pPr>
        <w:pStyle w:val="ListBullet"/>
      </w:pPr>
      <w:r>
        <w:t>• Data Science (</w:t>
      </w:r>
      <w:r w:rsidR="00FD5FFF">
        <w:t>1 page-intro/ Portfolio- Packages (Starter, Pro, Custom).)</w:t>
      </w:r>
      <w:r>
        <w:t>).</w:t>
      </w:r>
    </w:p>
    <w:p w14:paraId="4A9F6305" w14:textId="77777777" w:rsidR="005648F4" w:rsidRDefault="00000000">
      <w:pPr>
        <w:pStyle w:val="ListBullet"/>
      </w:pPr>
      <w:r>
        <w:lastRenderedPageBreak/>
        <w:t>• Mentoring/Coaching Plans (2-hour, 1 month, 3 months).</w:t>
      </w:r>
    </w:p>
    <w:p w14:paraId="771609B3" w14:textId="79327667" w:rsidR="005E514F" w:rsidRDefault="00CD6426">
      <w:pPr>
        <w:pStyle w:val="ListBullet"/>
      </w:pPr>
      <w:r>
        <w:t>Reviews****</w:t>
      </w:r>
    </w:p>
    <w:p w14:paraId="5FA69D8B" w14:textId="77777777" w:rsidR="005648F4" w:rsidRDefault="00000000">
      <w:pPr>
        <w:pStyle w:val="ListBullet"/>
      </w:pPr>
      <w:r>
        <w:t>• Use simple pricing or 'Starting at' ranges.</w:t>
      </w:r>
    </w:p>
    <w:p w14:paraId="15F6B876" w14:textId="77777777" w:rsidR="005648F4" w:rsidRDefault="005648F4"/>
    <w:p w14:paraId="2FED5647" w14:textId="77777777" w:rsidR="005648F4" w:rsidRDefault="005648F4"/>
    <w:p w14:paraId="3F13B869" w14:textId="77777777" w:rsidR="005648F4" w:rsidRDefault="00000000">
      <w:pPr>
        <w:pStyle w:val="Heading2"/>
      </w:pPr>
      <w:r>
        <w:t>Contact Section</w:t>
      </w:r>
    </w:p>
    <w:p w14:paraId="2CDAFD32" w14:textId="3F0531DA" w:rsidR="005648F4" w:rsidRDefault="00101FE5" w:rsidP="004B024A">
      <w:pPr>
        <w:pStyle w:val="ListBullet"/>
        <w:numPr>
          <w:ilvl w:val="0"/>
          <w:numId w:val="0"/>
        </w:numPr>
        <w:ind w:left="360"/>
      </w:pPr>
      <w:r>
        <w:t xml:space="preserve">LinkedIn </w:t>
      </w:r>
    </w:p>
    <w:p w14:paraId="186599AC" w14:textId="0F17C7BC" w:rsidR="00101FE5" w:rsidRDefault="00101FE5" w:rsidP="004B024A">
      <w:pPr>
        <w:pStyle w:val="ListBullet"/>
        <w:numPr>
          <w:ilvl w:val="0"/>
          <w:numId w:val="0"/>
        </w:numPr>
        <w:ind w:left="360"/>
      </w:pPr>
      <w:r>
        <w:t xml:space="preserve">A form to fill out </w:t>
      </w:r>
    </w:p>
    <w:p w14:paraId="45FD2B9B" w14:textId="77777777" w:rsidR="00101FE5" w:rsidRDefault="00101FE5" w:rsidP="004B024A">
      <w:pPr>
        <w:pStyle w:val="ListBullet"/>
        <w:numPr>
          <w:ilvl w:val="0"/>
          <w:numId w:val="0"/>
        </w:numPr>
        <w:ind w:left="360"/>
      </w:pPr>
    </w:p>
    <w:p w14:paraId="68303ED4" w14:textId="77777777" w:rsidR="005648F4" w:rsidRDefault="005648F4"/>
    <w:sectPr w:rsidR="005648F4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50E02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169283">
    <w:abstractNumId w:val="8"/>
  </w:num>
  <w:num w:numId="2" w16cid:durableId="1799687866">
    <w:abstractNumId w:val="6"/>
  </w:num>
  <w:num w:numId="3" w16cid:durableId="2121096692">
    <w:abstractNumId w:val="5"/>
  </w:num>
  <w:num w:numId="4" w16cid:durableId="1462386585">
    <w:abstractNumId w:val="4"/>
  </w:num>
  <w:num w:numId="5" w16cid:durableId="1521579951">
    <w:abstractNumId w:val="7"/>
  </w:num>
  <w:num w:numId="6" w16cid:durableId="1678999492">
    <w:abstractNumId w:val="3"/>
  </w:num>
  <w:num w:numId="7" w16cid:durableId="1101610288">
    <w:abstractNumId w:val="2"/>
  </w:num>
  <w:num w:numId="8" w16cid:durableId="682125253">
    <w:abstractNumId w:val="1"/>
  </w:num>
  <w:num w:numId="9" w16cid:durableId="1989506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5B2"/>
    <w:rsid w:val="00034616"/>
    <w:rsid w:val="0006063C"/>
    <w:rsid w:val="00101FE5"/>
    <w:rsid w:val="0015074B"/>
    <w:rsid w:val="001515A7"/>
    <w:rsid w:val="001E3304"/>
    <w:rsid w:val="00212CD3"/>
    <w:rsid w:val="002718F1"/>
    <w:rsid w:val="00280C06"/>
    <w:rsid w:val="0028291F"/>
    <w:rsid w:val="0029639D"/>
    <w:rsid w:val="00326F90"/>
    <w:rsid w:val="004572D1"/>
    <w:rsid w:val="004B024A"/>
    <w:rsid w:val="005648F4"/>
    <w:rsid w:val="00573F23"/>
    <w:rsid w:val="005B15A7"/>
    <w:rsid w:val="005E514F"/>
    <w:rsid w:val="006D54C3"/>
    <w:rsid w:val="00744117"/>
    <w:rsid w:val="007C35B1"/>
    <w:rsid w:val="007F2505"/>
    <w:rsid w:val="00AA1D8D"/>
    <w:rsid w:val="00B47730"/>
    <w:rsid w:val="00CB0664"/>
    <w:rsid w:val="00CD6426"/>
    <w:rsid w:val="00FC693F"/>
    <w:rsid w:val="00FD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856CDE"/>
  <w14:defaultImageDpi w14:val="300"/>
  <w15:docId w15:val="{97C5EC3B-24FE-4B1D-AE0A-CE5CBCFB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mimi bensalloua</cp:lastModifiedBy>
  <cp:revision>17</cp:revision>
  <dcterms:created xsi:type="dcterms:W3CDTF">2025-09-09T02:18:00Z</dcterms:created>
  <dcterms:modified xsi:type="dcterms:W3CDTF">2025-09-10T22:39:00Z</dcterms:modified>
  <cp:category/>
</cp:coreProperties>
</file>